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d17_encaisser_mandat_utilisateur_fr **</w:t>
        <w:br/>
        <w:t>d17_encaisser_mandat_utilisateur_fr : Comment je peux encaisser un mandat ? **</w:t>
        <w:br/>
        <w:t>d17_encaisser_mandat_utilisateur_fr : Comment encaisser un mandat ? **</w:t>
        <w:br/>
        <w:t>d17_encaisser_mandat_utilisateur_fr : Comment recevoir un mandat ? **</w:t>
        <w:br/>
        <w:t>d17_encaisser_mandat_utilisateur_fr : je veux encaisser un mandat ? **</w:t>
        <w:br/>
        <w:t>d17_encaisser_mandat_utilisateur_fr : encaisser une mandat minute par D17 sans su ? **</w:t>
        <w:br/>
        <w:t>d17_encaisser_mandat_utilisateur_fr : encaisser mandat **</w:t>
        <w:br/>
        <w:t>d17_encaisser_mandat_utilisateur_fr : AVEC D17 JE PEUX ENCAISSER MON MANDAT BOURSE **</w:t>
        <w:br/>
        <w:br/>
        <w:t>utter_d17_encaisser_mandat_utilisateur_fr : Encaissez vos mandats minutes, organismes et Internationaux sur votre mobile via D17 (Bourse, CNAM, CNSS, CNRPS, WU…)&lt;br&gt;    1. Cliquez sur Encaissement Mandats&lt;br&gt;    2. Choisissez le type de mandat&lt;br&gt;    3. Renseignez les informations demandées&lt;br&gt;    4. Validez l’encaissement du mandat en entrant votre code PIN **</w:t>
        <w:br/>
        <w:br/>
        <w:br/>
        <w:t>##### d17_transferer_argent_utilisateur_fr **</w:t>
        <w:br/>
        <w:t>d17_transferer_argent_utilisateur_fr : Comment transférer de l’argent via D 17 ? **</w:t>
        <w:br/>
        <w:br/>
        <w:t>utter_d17_transferer_argent_utilisateur_fr : • Cliquez sur transfert d’argent&lt;br&gt;• Saisissez le montant à transférer&lt;br&gt;• Saisissez le numéro du destinataire&lt;br&gt;• Validez le paiement en entrant votre code PIN **</w:t>
        <w:br/>
        <w:br/>
        <w:br/>
        <w:t>##### d17_qr_code_commercant_fr **</w:t>
        <w:br/>
        <w:t>d17_qr_code_commercant_fr : C’est quoi le  QR code ? **</w:t>
        <w:br/>
        <w:t>d17_qr_code_commercant_fr : c quoi  le  code QR? **</w:t>
        <w:br/>
        <w:t>d17_qr_code_commercant_fr : Qu'est-ce qu'un QR code ? **</w:t>
        <w:br/>
        <w:br/>
        <w:t>utter_d17_qr_code_commercant_fr : Le QR Code : c’est un code à barres en deux dimensions (ou encore code matriciel) formé de modules noirs dans une figure carrée, pouvant être décodé simplement et rapidement.&lt;br&gt;Le QR Code D17 comporte l’identité du commerçant. &lt;br&gt;Open source, il a le gros avantage de pouvoir être lu par tous types de smartphones. **</w:t>
        <w:br/>
        <w:br/>
        <w:br/>
        <w:t>##### d17_etat_reglement_facture_utilisateur_fr **</w:t>
        <w:br/>
        <w:t>d17_etat_reglement_facture_utilisateur_fr : Comment je peux suivre l'état de règlement de mes factures ? **</w:t>
        <w:br/>
        <w:t>d17_etat_reglement_facture_utilisateur_fr : le suivi des règlements de mes factures ? **</w:t>
        <w:br/>
        <w:t>d17_etat_reglement_facture_utilisateur_fr : Comment réaliser un suivi des règlements factures ? **</w:t>
        <w:br/>
        <w:t>d17_etat_reglement_facture_utilisateur_fr : le paiement de la facture dans fatouraNet a été refusé? **</w:t>
        <w:br/>
        <w:t>d17_etat_reglement_facture_utilisateur_fr : fatouranet **</w:t>
        <w:br/>
        <w:br/>
        <w:t>utter_d17_etat_reglement_facture_utilisateur_fr : Pour vérifier si le règlement de votre facture a bien été pris en compte, veuillez consulter le menu en haut à gauche, cliquer sur “Historique D17” et vous assurer que la transaction concernée a bien été exécutée.&lt;br&gt;Si c'est le cas, suivez les étapes suivantes :&lt;br&gt;1. Notez la référence FatouraNet (numéro d'autorisation)&lt;br&gt;2. Visitez le site web de FatouraNet (www.fatouranet.poste.tn) et entrez la référence dans le champ "Imprimer votre reçu"&lt;br&gt;&lt;br&gt;NB : La mise à jour des états de paiement des factures sur les sites web des organismes comme la STEG, la SONEDE, prend en général entre 3 et 4 jours. **</w:t>
        <w:br/>
        <w:br/>
        <w:br/>
        <w:t>##### d17_desinscrire_service_utilisateur_fr **</w:t>
        <w:br/>
        <w:t>d17_desinscrire_service_utilisateur_fr : Comment vous désinscrire du service D17 ? **</w:t>
        <w:br/>
        <w:t>d17_desinscrire_service_utilisateur_fr : désinscrire de D17 ? **</w:t>
        <w:br/>
        <w:t>d17_desinscrire_service_utilisateur_fr : je veux me desinscrire du service D17 ? **</w:t>
        <w:br/>
        <w:br/>
        <w:t>utter_d17_desinscrire_service_utilisateur_fr : 1. Cliquez sur le menu en haut de page &lt;br&gt;2. Cliquez sur compte&lt;br&gt;3. Cliquez sur « désinscription »&lt;br&gt;4. Confirmez avec le code PIN. **</w:t>
        <w:br/>
        <w:br/>
        <w:br/>
        <w:t>##### d17_comment_payer_commercant_fr **</w:t>
        <w:br/>
        <w:t>d17_comment_payer_commercant_fr : Comment payer un commerçant ? **</w:t>
        <w:br/>
        <w:t>d17_comment_payer_commercant_fr : Coment payer un commercant ? **</w:t>
        <w:br/>
        <w:t>d17_comment_payer_commercant_fr : quoi faire pour payer un commerçant ? **</w:t>
        <w:br/>
        <w:br/>
        <w:t>utter_d17_comment_payer_commercant_fr : Veuillez choisir : **</w:t>
        <w:br/>
        <w:br/>
        <w:br/>
        <w:t>##### d17_gratuit_fr **</w:t>
        <w:br/>
        <w:t>d17_gratuit_fr : L’application D17est-elle gratuite ? **</w:t>
        <w:br/>
        <w:t>d17_gratuit_fr : D17 est  gratuite ? **</w:t>
        <w:br/>
        <w:t>d17_gratuit_fr : charges D17 **</w:t>
        <w:br/>
        <w:t>d17_gratuit_fr : combien coûte le D17 **</w:t>
        <w:br/>
        <w:t>d17_gratuit_fr : est ce que D17 est payant? **</w:t>
        <w:br/>
        <w:t>d17_gratuit_fr : c’est quoi les frais du D17? **</w:t>
        <w:br/>
        <w:t>d17_gratuit_fr : D17  gratuit ou non ? **</w:t>
        <w:br/>
        <w:br/>
        <w:t>utter_d17_gratuit_fr : Veuillez choisir : **</w:t>
        <w:br/>
        <w:br/>
        <w:br/>
        <w:t>##### d17_payer_factures_utilisateur_fr **</w:t>
        <w:br/>
        <w:t>d17_payer_factures_utilisateur_fr : Comment payer mes factures avec D17 ? **</w:t>
        <w:br/>
        <w:t>d17_payer_factures_utilisateur_fr : je veux  payer ma facture avec D17 ? **</w:t>
        <w:br/>
        <w:t>d17_payer_factures_utilisateur_fr : je veux  régler ma facture avec D17 ? **</w:t>
        <w:br/>
        <w:t>d17_payer_factures_utilisateur_fr : comment utiliser D17 pour payer mes factures ? **</w:t>
        <w:br/>
        <w:t>d17_payer_factures_utilisateur_fr : comment utiliser lapp d17 **</w:t>
        <w:br/>
        <w:t>d17_payer_factures_utilisateur_fr : Comment payer une facture sur d17 **</w:t>
        <w:br/>
        <w:t>d17_payer_factures_utilisateur_fr : paiement facture sur d17 **</w:t>
        <w:br/>
        <w:t>d17_payer_factures_utilisateur_fr : Payer une facture sur d17 **</w:t>
        <w:br/>
        <w:t>d17_payer_factures_utilisateur_fr : Comment payer une facture STEG avec D17 **</w:t>
        <w:br/>
        <w:t>d17_payer_factures_utilisateur_fr : PAYER FACTURES SUR D17 **</w:t>
        <w:br/>
        <w:br/>
        <w:t>utter_d17_payer_factures_utilisateur_fr : 1. cliquez sur “Payement facture” dans la page d’accueil&lt;br&gt;2. Saisissez les données de votre facture (code organisme, référence, montant et clef) &lt;br&gt;3. Enfin validez avec le code pin de votre carte pour payer **</w:t>
        <w:br/>
        <w:br/>
        <w:br/>
        <w:t>##### d17_modifier_mot_passe_utilisateur_fr **</w:t>
        <w:br/>
        <w:t>d17_modifier_mot_passe_utilisateur_fr : Est-ce que je peux modifier mon mot de passe ? **</w:t>
        <w:br/>
        <w:t>d17_modifier_mot_passe_utilisateur_fr : je veux savoir si je peux modifier mon mot de passe ? **</w:t>
        <w:br/>
        <w:t>d17_modifier_mot_passe_utilisateur_fr : comment modifier mon mot de passe ? **</w:t>
        <w:br/>
        <w:t>d17_modifier_mot_passe_utilisateur_fr : comment modifier mon mdp ? **</w:t>
        <w:br/>
        <w:t>d17_modifier_mot_passe_utilisateur_fr : je veux savoir si je peux modifier mon mdp? **</w:t>
        <w:br/>
        <w:t>d17_modifier_mot_passe_utilisateur_fr : je veux  modifier mon password? **</w:t>
        <w:br/>
        <w:br/>
        <w:t>utter_d17_modifier_mot_passe_utilisateur_fr : Oui ; il vous suffit de&lt;br&gt;    3. Cliquer sur le menu en haut de page &lt;br&gt;    4. Cliquer sur compte&lt;br&gt;    5. Cliquer sur « modifier mot de passe »&lt;br&gt;    6. Saisir votre ancien mot de passe&lt;br&gt;    7. Saisir votre nouveau mot de passe&lt;br&gt;    8. Confirmer votre mot de passe **</w:t>
        <w:br/>
        <w:br/>
        <w:br/>
        <w:t>##### d17_emettre mandat_utilisateur_fr **</w:t>
        <w:br/>
        <w:t>d17_emettre mandat_utilisateur_fr : Comment je peux émettre un mandat ? **</w:t>
        <w:br/>
        <w:t>d17_emettre mandat_utilisateur_fr : je veux émettre un mandat ? **</w:t>
        <w:br/>
        <w:t>d17_emettre mandat_utilisateur_fr : comment émettre un mandat ? **</w:t>
        <w:br/>
        <w:t>d17_emettre mandat_utilisateur_fr : comment envoyer un mandat ? **</w:t>
        <w:br/>
        <w:t>d17_emettre mandat_utilisateur_fr : emmètre un mandat **</w:t>
        <w:br/>
        <w:t>d17_emettre mandat_utilisateur_fr : Emission mandat sur d17 **</w:t>
        <w:br/>
        <w:t>d17_emettre mandat_utilisateur_fr : Mandat d17 **</w:t>
        <w:br/>
        <w:t>d17_emettre mandat_utilisateur_fr : Emission mandat **</w:t>
        <w:br/>
        <w:br/>
        <w:t>utter_d17_emettre mandat_utilisateur_fr : 1. Cliquez sur Emission Mandats&lt;br&gt;2. Choisissez le type de mandat&lt;br&gt;3. Renseignez les informations demandées&lt;br&gt;4. Validez l’émission du mandat en entrant votre code PIN **</w:t>
        <w:br/>
        <w:br/>
        <w:br/>
        <w:t>##### d17_oublier_code_pin_utilisateur_fr **</w:t>
        <w:br/>
        <w:t>d17_oublier_code_pin_utilisateur_fr : Que se passe-t-il si j’oublie mon code PIN de votre carte e Dinar ? **</w:t>
        <w:br/>
        <w:t>d17_oublier_code_pin_utilisateur_fr : Que se passe-t-il si j’oublie le code PIN de ma carte e Dinar ? **</w:t>
        <w:br/>
        <w:t>d17_oublier_code_pin_utilisateur_fr : j’ai oublié le code PIN de ma carte e-Dinar ? **</w:t>
        <w:br/>
        <w:t>d17_oublier_code_pin_utilisateur_fr : nsit il code **</w:t>
        <w:br/>
        <w:t>d17_oublier_code_pin_utilisateur_fr : Code dha3 d17 **</w:t>
        <w:br/>
        <w:t>d17_oublier_code_pin_utilisateur_fr : Ma3andich code d17 **</w:t>
        <w:br/>
        <w:t>d17_oublier_code_pin_utilisateur_fr : Comment récupérer mon code PIN D17 ? **</w:t>
        <w:br/>
        <w:t>d17_oublier_code_pin_utilisateur_fr : code pin **</w:t>
        <w:br/>
        <w:t>d17_oublier_code_pin_utilisateur_fr : code pin d17 égaré **</w:t>
        <w:br/>
        <w:br/>
        <w:t>utter_d17_oublier_code_pin_utilisateur_fr : Il suffit de contacter par téléphone le centre d'appel de la Poste 1828 qui se chargera de vous communiquer par courrier votre code confidentiel ou bien faire une opération de recalcule code auprès d'un bureau de poste. **</w:t>
        <w:br/>
        <w:br/>
        <w:br/>
        <w:t>##### d17_contacter_problemes_fr **</w:t>
        <w:br/>
        <w:t>d17_contacter_problemes_fr : Qui puis-je contacter en cas de problèmes avec D17 ? **</w:t>
        <w:br/>
        <w:t>d17_contacter_problemes_fr : contacter qui en cas de problemes D17 ? **</w:t>
        <w:br/>
        <w:t>d17_contacter_problemes_fr : je veux contacter quelqu’un pour m’aider à résoudre un problème avec D17 ? **</w:t>
        <w:br/>
        <w:br/>
        <w:t>utter_d17_contacter_problemes_fr : Veuillez choisir : **</w:t>
        <w:br/>
        <w:br/>
        <w:br/>
        <w:t>##### d17_remboursement_echanges_microcredit_utilisateur_fr **</w:t>
        <w:br/>
        <w:t>d17_remboursement_echanges_microcredit_utilisateur_fr : Comment je peux faire le Remboursement de mes échéances Microcrédit ? **</w:t>
        <w:br/>
        <w:t>d17_remboursement_echanges_microcredit_utilisateur_fr : Comment  faire le Remboursement de mes echeances micro credit? **</w:t>
        <w:br/>
        <w:t>d17_remboursement_echanges_microcredit_utilisateur_fr : rembourser crédit? **</w:t>
        <w:br/>
        <w:t>d17_remboursement_echanges_microcredit_utilisateur_fr : je veux savoir la procédure du remboursement de mes écheances Microcredit ? **</w:t>
        <w:br/>
        <w:t>d17_remboursement_echanges_microcredit_utilisateur_fr : remboursement échéances crédit **</w:t>
        <w:br/>
        <w:t>d17_remboursement_echanges_microcredit_utilisateur_fr : ou je peut payer une échéance D17 **</w:t>
        <w:br/>
        <w:t>d17_remboursement_echanges_microcredit_utilisateur_fr : comment je peux payer mes échéances **</w:t>
        <w:br/>
        <w:br/>
        <w:t>utter_d17_remboursement_echanges_microcredit_utilisateur_fr : Vous avez une échéance de votre Microcrédit que vous désirez payer sans vous déplacer à l’institution de Microcrédit.&lt;br&gt;    1. Cliquez sur Microcrédit&lt;br&gt;    2. Choisissez l’IMF à rembourser&lt;br&gt;    3. Validez l’échéance à payer&lt;br&gt;    4. Validez le paiement de l’échéance en entrant votre code PIN **</w:t>
        <w:br/>
        <w:br/>
        <w:br/>
        <w:t>##### d17_carte_pro_commercant_fr **</w:t>
        <w:br/>
        <w:t>d17_carte_pro_commercant_fr : C’est quoi la  carte PRO ? **</w:t>
        <w:br/>
        <w:t>d17_carte_pro_commercant_fr : c quoi une  carte PRO ? **</w:t>
        <w:br/>
        <w:t>d17_carte_pro_commercant_fr : je veux comprendre ce que c’est  une  carte PRO ? **</w:t>
        <w:br/>
        <w:t>d17_carte_pro_commercant_fr : qu’est ce qu’une  carte PRO ? **</w:t>
        <w:br/>
        <w:t>d17_carte_pro_commercant_fr : je veux me renseigner sur   une  carte PRO ? **</w:t>
        <w:br/>
        <w:t>d17_carte_pro_commercant_fr : renseignement  sur   une  carte PRO ? **</w:t>
        <w:br/>
        <w:t>d17_carte_pro_commercant_fr : je veux savoir plus sur la  carte PRO ? **</w:t>
        <w:br/>
        <w:t>d17_carte_pro_commercant_fr : est ce que d1 **</w:t>
        <w:br/>
        <w:br/>
        <w:t>utter_d17_carte_pro_commercant_fr : Elle  permet d’encaisser les montants des transactions réalisées, d’effectuer des paiements via QR code,  de réaliser des paiements internet et de retirer votre argent en espèces **</w:t>
        <w:br/>
        <w:br/>
        <w:br/>
        <w:t>##### d17_c_quoi_fr **</w:t>
        <w:br/>
        <w:t>d17_c_quoi_fr : Qu’est-ce que D17 ? **</w:t>
        <w:br/>
        <w:t>d17_c_quoi_fr : c quoi  D17 ? **</w:t>
        <w:br/>
        <w:t>d17_c_quoi_fr : en quoi consiste  D17 ? **</w:t>
        <w:br/>
        <w:t>d17_c_quoi_fr : je veux me renseigner sur  D17 ? **</w:t>
        <w:br/>
        <w:t>d17_c_quoi_fr : je veux des informations sur D17 ? **</w:t>
        <w:br/>
        <w:t>d17_c_quoi_fr : c;'est quoi d17 **</w:t>
        <w:br/>
        <w:t>d17_c_quoi_fr : Qu’est-ce que D17 ? **</w:t>
        <w:br/>
        <w:t>d17_c_quoi_fr : carte D17 **</w:t>
        <w:br/>
        <w:t>d17_c_quoi_fr : c'est quoi D17 **</w:t>
        <w:br/>
        <w:br/>
        <w:t>utter_d17_c_quoi_fr : Veuillez choisir : **</w:t>
        <w:br/>
        <w:br/>
        <w:br/>
        <w:t>##### d17_comment_sinscrire_fr **</w:t>
        <w:br/>
        <w:t>d17_comment_sinscrire_fr : Comment m’inscrire à D17 ? **</w:t>
        <w:br/>
        <w:t>d17_comment_sinscrire_fr : Comment s’inscrire à D17 ? **</w:t>
        <w:br/>
        <w:t>d17_comment_sinscrire_fr : Comment je peux m’’inscrire à D17 ? **</w:t>
        <w:br/>
        <w:t>d17_comment_sinscrire_fr : Comment s’inscrire à D17 **</w:t>
        <w:br/>
        <w:t>d17_comment_sinscrire_fr : inscription à D17 **</w:t>
        <w:br/>
        <w:t>d17_comment_sinscrire_fr : affiliation à D17 **</w:t>
        <w:br/>
        <w:t>d17_comment_sinscrire_fr : membre  à D17 **</w:t>
        <w:br/>
        <w:t>d17_comment_sinscrire_fr : faire parti de  D17 **</w:t>
        <w:br/>
        <w:t>d17_comment_sinscrire_fr : kifech n9ayed fel  D17 **</w:t>
        <w:br/>
        <w:t>d17_comment_sinscrire_fr : n7eb n9ayed f d17 **</w:t>
        <w:br/>
        <w:t>d17_comment_sinscrire_fr : kifech nwali membre f D17 **</w:t>
        <w:br/>
        <w:t>d17_comment_sinscrire_fr : n7eb na3ml inscription fi D17 **</w:t>
        <w:br/>
        <w:t>d17_comment_sinscrire_fr : je veux m'inscrire à d17 **</w:t>
        <w:br/>
        <w:t>d17_comment_sinscrire_fr : comment s'inscrire à D17 **</w:t>
        <w:br/>
        <w:t>d17_comment_sinscrire_fr : inscription d17 **</w:t>
        <w:br/>
        <w:br/>
        <w:t>utter_d17_comment_sinscrire_fr : Veuillez choisir : **</w:t>
        <w:br/>
        <w:br/>
        <w:br/>
        <w:t>##### d17_lier_smartphones_carte_paiement_utilisateur_fr **</w:t>
        <w:br/>
        <w:t>d17_lier_smartphones_carte_paiement_utilisateur_fr : Est-il possible de lier plusieurs Smartphones/tablettes dotés de D17 à une même carte de paiement ? **</w:t>
        <w:br/>
        <w:t>d17_lier_smartphones_carte_paiement_utilisateur_fr : Est il possible de lier plusieurs appareils  dotés de D17 à une meme carte de paiement ? **</w:t>
        <w:br/>
        <w:t>d17_lier_smartphones_carte_paiement_utilisateur_fr : je veux lier mes appareils  ayant D17 à ma carte de paiement ? **</w:t>
        <w:br/>
        <w:br/>
        <w:t>utter_d17_lier_smartphones_carte_paiement_utilisateur_fr : Il n’est pas possible de lier plusieurs Smartphones/tablettes dotés de D17 à une même carte de paiement **</w:t>
        <w:br/>
        <w:br/>
        <w:br/>
        <w:t>##### d17_paiement_commercant_effectue_fr **</w:t>
        <w:br/>
        <w:t>d17_paiement_commercant_effectue_fr : Comment puis-je savoir que mon paiement commerçant a été bien envoyé ? **</w:t>
        <w:br/>
        <w:t>d17_paiement_commercant_effectue_fr : je veux  savoir si mon paiement commercant  a été bien effectué ? **</w:t>
        <w:br/>
        <w:t>d17_paiement_commercant_effectue_fr : je veux  savoir si mon paiement commercant  a été finalisé ? **</w:t>
        <w:br/>
        <w:t>d17_paiement_commercant_effectue_fr : je veux  savoir si mon paiement commercant  a été bien produit? **</w:t>
        <w:br/>
        <w:t>d17_paiement_commercant_effectue_fr : état de mon paiement commercant **</w:t>
        <w:br/>
        <w:br/>
        <w:t>utter_d17_paiement_commercant_effectue_fr : Veuillez choisir : **</w:t>
        <w:br/>
        <w:br/>
        <w:br/>
        <w:t>##### d17_limite_transferer_argent_utilisateur_fr **</w:t>
        <w:br/>
        <w:t>d17_limite_transferer_argent_utilisateur_fr : Est-ce qu’il y a une limite de transfert d’argent ? **</w:t>
        <w:br/>
        <w:t>d17_limite_transferer_argent_utilisateur_fr : Y a-t-il une limite de transfert d’argent ? **</w:t>
        <w:br/>
        <w:t>d17_limite_transferer_argent_utilisateur_fr : Y a-t-il une limitation de transfert d’argent ? **</w:t>
        <w:br/>
        <w:t>d17_limite_transferer_argent_utilisateur_fr : Y a-t-il un seuil  de transfert d’argent ? **</w:t>
        <w:br/>
        <w:t>d17_limite_transferer_argent_utilisateur_fr : Y a-t-il plafond  de transfert d’argent ? **</w:t>
        <w:br/>
        <w:t>d17_limite_transferer_argent_utilisateur_fr : je veux transférer d’argent, y a une limite ? **</w:t>
        <w:br/>
        <w:t>d17_limite_transferer_argent_utilisateur_fr : Montant maximum du transfert avec d17 **</w:t>
        <w:br/>
        <w:t>d17_limite_transferer_argent_utilisateur_fr : Montant de transfert par opération **</w:t>
        <w:br/>
        <w:t>d17_limite_transferer_argent_utilisateur_fr : Combien je peut transférer avec service d17 **</w:t>
        <w:br/>
        <w:t>d17_limite_transferer_argent_utilisateur_fr : Combien je peut transférer d17 **</w:t>
        <w:br/>
        <w:t>d17_limite_transferer_argent_utilisateur_fr : Quel plafond des transferts d17 **</w:t>
        <w:br/>
        <w:t>d17_limite_transferer_argent_utilisateur_fr : Montant max du transfert d17 **</w:t>
        <w:br/>
        <w:br/>
        <w:t>utter_d17_limite_transferer_argent_utilisateur_fr : • Montant minimal à virer : 1 DT&lt;br&gt;• Montant maximal à virer : 200 DT/transaction 5 fois par jour **</w:t>
        <w:br/>
        <w:br/>
        <w:br/>
        <w:t>##### d17_protege_fr **</w:t>
        <w:br/>
        <w:t>d17_protege_fr : Est-ce que D17est protégée par des standards de sécurité reconnus ? **</w:t>
        <w:br/>
        <w:t>d17_protege_fr : Est-ce que D17 est bien sécurisé ? **</w:t>
        <w:br/>
        <w:t>d17_protege_fr : je veux savoir le niveau de securité de D17 **</w:t>
        <w:br/>
        <w:br/>
        <w:t>utter_d17_protege_fr : Veuillez choisir : **</w:t>
        <w:br/>
        <w:br/>
        <w:br/>
        <w:t>##### d17_limite_paiement_commercant_fr **</w:t>
        <w:br/>
        <w:t>d17_limite_paiement_commercant_fr : Est-ce qu’il ya une limite pour le paiement commerçant ? **</w:t>
        <w:br/>
        <w:t>d17_limite_paiement_commercant_fr : Est ce qu’il y a une limite pour le paiement commercant ? **</w:t>
        <w:br/>
        <w:t>d17_limite_paiement_commercant_fr : je veux savoir s’il y a une limite pour le paiement commerçant ? **</w:t>
        <w:br/>
        <w:t>d17_limite_paiement_commercant_fr : comment payer un commerçant d17 **</w:t>
        <w:br/>
        <w:t>d17_limite_paiement_commercant_fr : limite de paiement commerçant **</w:t>
        <w:br/>
        <w:br/>
        <w:t>utter_d17_limite_paiement_commercant_fr : Veuillez choisir : **</w:t>
        <w:br/>
        <w:br/>
        <w:br/>
        <w:t>##### d17_beneficier_digipay_commercant_fr **</w:t>
        <w:br/>
        <w:t>d17_beneficier_digipay_commercant_fr : Comment bénéficier de digipay? **</w:t>
        <w:br/>
        <w:t>d17_beneficier_digipay_commercant_fr : je veux beneficier de digipay? **</w:t>
        <w:br/>
        <w:t>d17_beneficier_digipay_commercant_fr : je veux avoir digipay? **</w:t>
        <w:br/>
        <w:t>d17_beneficier_digipay_commercant_fr : je veux m’inscrire à digipay? **</w:t>
        <w:br/>
        <w:t>d17_beneficier_digipay_commercant_fr : comment profiter de digipay? **</w:t>
        <w:br/>
        <w:br/>
        <w:t>utter_d17_beneficier_digipay_commercant_fr : Pour bénéficier de votre pack commerçant« DigiPay », il vous suffit de :&lt;br&gt;    • Avoir votre Pièce d’identité, Patente ou registre de commerce et Contrat commerçant dûment rempli,&lt;br&gt;    • Télécharger l’application D17 et l’associer à votre carte PRO&lt;br&gt;Pièces complémentaires :&lt;br&gt;    • Copie de la patente ou un extrait du registre de commerce et actuellement copie la plus récente du RNE « registre national des entreprises » **</w:t>
        <w:br/>
        <w:br/>
        <w:br/>
        <w:t>##### d17_qui_peut_utiliser_fr **</w:t>
        <w:br/>
        <w:t>d17_qui_peut_utiliser_fr : Qui peut utiliser D17 ? **</w:t>
        <w:br/>
        <w:t>d17_qui_peut_utiliser_fr : Qui peut bénéficier de D17 ? **</w:t>
        <w:br/>
        <w:t>d17_qui_peut_utiliser_fr : Est ce que je peux utiliser D17 ? **</w:t>
        <w:br/>
        <w:t>d17_qui_peut_utiliser_fr : conditions D17 ? **</w:t>
        <w:br/>
        <w:br/>
        <w:t>utter_d17_qui_peut_utiliser_fr : Veuillez choisir : **</w:t>
        <w:br/>
        <w:br/>
        <w:br/>
        <w:t>##### d17_condition_tarif_commercant_fr **</w:t>
        <w:br/>
        <w:t>d17_condition_tarif_commercant_fr : Quels sont les Conditions et les tarifs appliqués ? **</w:t>
        <w:br/>
        <w:t>d17_condition_tarif_commercant_fr : Quels sont règles  appliquées ? **</w:t>
        <w:br/>
        <w:br/>
        <w:t>utter_d17_condition_tarif_commercant_fr : D17 applique une commission de 0.5 % sur chaque paiement reçu strictement supérieur à 15 DT par un commerçant. Il n’y a aucun frais fixe mensuel ni de redevance récurrente pour l’adhésion au service. L’affiliation à D17 est également gratuite, il n’y a pas de frais unique ou d’installation. **</w:t>
        <w:br/>
        <w:br/>
        <w:br/>
        <w:t>##### d17_changer_telephone_utilisateur_fr **</w:t>
        <w:br/>
        <w:t>d17_changer_telephone_utilisateur_fr : Que se passe-t-il si je change de téléphone ? **</w:t>
        <w:br/>
        <w:t>d17_changer_telephone_utilisateur_fr : qu’est ce que dois je faire si je change de téléphone ? **</w:t>
        <w:br/>
        <w:t>d17_changer_telephone_utilisateur_fr : si  je change de téléphone ? **</w:t>
        <w:br/>
        <w:t>d17_changer_telephone_utilisateur_fr : je veux changer de téléphone, quelles sont les modifications à faire? **</w:t>
        <w:br/>
        <w:t>d17_changer_telephone_utilisateur_fr : Comment changer mon numéro de téléphone **</w:t>
        <w:br/>
        <w:br/>
        <w:t>utter_d17_changer_telephone_utilisateur_fr : Il vous suffit de :&lt;br&gt;    1. Remplir de nouveau les informations d'inscription et saisir le code de confirmation envoyé par SMS à votre numéro de téléphone qui doit être le même utilisé lors de votre première inscription.&lt;br&gt;    2. Choisir un nouveau mot de passe.&lt;br&gt;Ou bien vous pouvez désinscrire de l’App D17 à partir de l’ancien téléphone et s’inscrire à partir du nouveau. **</w:t>
        <w:br/>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