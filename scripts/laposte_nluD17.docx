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##### QDF11 **</w:t>
        <w:br/>
        <w:t>QDF11 : J ai rechargé mon compte D17 via ma carte bancaire mais la transaction est inachevée, comment procéder ? **</w:t>
        <w:br/>
        <w:t>QDF11 : faire une réclamation? **</w:t>
        <w:br/>
        <w:t>QDF11 : transaction bloquée **</w:t>
        <w:br/>
        <w:t>QDF11 : charjit el  compte D17 bel carte bancaire mte3i ama el transaction ma t3adetch,chnouwa na3mel? **</w:t>
        <w:br/>
        <w:t>QDF11 : charjit el compte D17 mte3i w mat3adech chnaamel **</w:t>
        <w:br/>
        <w:t>QDF11 : transaction mat3adetech **</w:t>
        <w:br/>
        <w:t>QDF11 : retrait inachevée **</w:t>
        <w:br/>
        <w:br/>
        <w:t>utter_QDF11 : Vous déposez une réclamation auprès de votre banque . l'opération sera redressée selon les délais réglementaires en vigueur **</w:t>
        <w:br/>
        <w:br/>
        <w:br/>
        <w:t>##### QDF3 **</w:t>
        <w:br/>
        <w:t>QDF3 : Comment Faire pour encaisser un mandat Organisme **</w:t>
        <w:br/>
        <w:t>QDF3 : récupérer un mandat Organisme **</w:t>
        <w:br/>
        <w:t>QDF3 : retirer mandat Organisme **</w:t>
        <w:br/>
        <w:t>QDF3 : argent mandat Organisme **</w:t>
        <w:br/>
        <w:t>QDF3 : kifech nraja3 un mandat Organisme **</w:t>
        <w:br/>
        <w:br/>
        <w:t>utter_QDF3 : choisir le service encaissement Mandat&lt;br&gt;&lt;br&gt;Choisir l' organisme en question&lt;br&gt;&lt;br&gt;Remplir les champs demandés à savoir N affiliation ,CIN si mandat CNAM ou CNSS et CIN si Mandat Bourse puis valider **</w:t>
        <w:br/>
        <w:br/>
        <w:br/>
        <w:t>##### QDF5 **</w:t>
        <w:br/>
        <w:t>QDF5 : Comment je peux encaisser un mandats minute ou ordinaire ? **</w:t>
        <w:br/>
        <w:t>QDF5 : kifech enajm nencaissi mandats minute wala ordinaire ? **</w:t>
        <w:br/>
        <w:t>QDF5 : kifech na3ml mandats minute ou ordinaire ? **</w:t>
        <w:br/>
        <w:t>QDF5 : Comment je peux encaisser un mandat minute **</w:t>
        <w:br/>
        <w:br/>
        <w:t>utter_QDF5 : Pour effectuer un encaissement  il faut suivre ces étapes :&lt;br&gt;&lt;br&gt;Choisir encaissement mandat&lt;br&gt;&lt;br&gt;Nature du mandat&lt;br&gt;&lt;br&gt;Type de mandat&lt;br&gt;&lt;br&gt;Saisir le numéro CIN et le code confidentiel et valider en saussissant le pin de votre carte **</w:t>
        <w:br/>
        <w:br/>
        <w:br/>
        <w:t>##### QDF8 **</w:t>
        <w:br/>
        <w:t>QDF8 : Mon compte D17 est bloqué, comment puis- je le débloquer ? **</w:t>
        <w:br/>
        <w:t>QDF8 : Mon compte D17 est indisponible **</w:t>
        <w:br/>
        <w:t>QDF8 : Mon compte D17 n’est pas accessible **</w:t>
        <w:br/>
        <w:t>QDF8 : kifech enajm ndeblouki el compte d17 mte3i **</w:t>
        <w:br/>
        <w:t>QDF8 : compte D17 mte3i teblouka **</w:t>
        <w:br/>
        <w:t>QDF8 : compte D17 teblouka **</w:t>
        <w:br/>
        <w:t>QDF8 : compte D17 bloqué **</w:t>
        <w:br/>
        <w:br/>
        <w:t>utter_QDF8 : Vous pouvez soit:&lt;br&gt;&lt;br&gt;attendre 24 h et le compte sera débloqué systématiquement&lt;br&gt;&lt;br&gt;ou &lt;br&gt;&lt;br&gt;contacter le 1828 &lt;br&gt;&lt;br&gt;ou &lt;br&gt;&lt;br&gt;envoyer une réclamation via &lt;a target='_blank' rel='noopener noreferrer' href='mobileapps.tn'&gt;Cliquez ICI&lt;/a&gt; **</w:t>
        <w:br/>
        <w:br/>
        <w:br/>
        <w:t>##### QDF9 **</w:t>
        <w:br/>
        <w:t>QDF9 : comment je peux savoir les tarifs des services D17? **</w:t>
        <w:br/>
        <w:t>QDF9 : tarifs des services D17? **</w:t>
        <w:br/>
        <w:t>QDF9 : combien coute des services D17? **</w:t>
        <w:br/>
        <w:t>QDF9 : frais services D17? **</w:t>
        <w:br/>
        <w:t>QDF9 : combien je dois payer des services D17? **</w:t>
        <w:br/>
        <w:t>QDF9 : nheb na3ref soum les services mta3 D17? **</w:t>
        <w:br/>
        <w:t>QDF9 : chnouma les tarifs mta3 D17 **</w:t>
        <w:br/>
        <w:t>QDF9 : chneya D17 **</w:t>
        <w:br/>
        <w:br/>
        <w:t>utter_QDF9 : vous pouvez consulter les conditions générales **</w:t>
        <w:br/>
        <w:br/>
        <w:br/>
        <w:t>##### d17_service_application_fr **</w:t>
        <w:br/>
        <w:t>d17_service_application_fr : Les services  de l’application D17 **</w:t>
        <w:br/>
        <w:t>d17_service_application_fr : quels sonts les services D17 **</w:t>
        <w:br/>
        <w:t>d17_service_application_fr : chnouma les services mta3 D17 **</w:t>
        <w:br/>
        <w:t>d17_service_application_fr : services d17 **</w:t>
        <w:br/>
        <w:t>d17_service_application_fr : les services de d17 **</w:t>
        <w:br/>
        <w:t>d17_service_application_fr : je veux savoir les services d17 **</w:t>
        <w:br/>
        <w:t>d17_service_application_fr : service d 17 **</w:t>
        <w:br/>
        <w:t>d17_service_application_fr : Service **</w:t>
        <w:br/>
        <w:t>d17_service_application_fr : quels sont les servces D17 **</w:t>
        <w:br/>
        <w:br/>
        <w:t>utter_d17_service_application_fr : Les services  de l’application D17 :&lt;br&gt; • gestion de compte &lt;br&gt; • transfert,&lt;br&gt; • émission mandats, &lt;br&gt; • encaissement mandats, &lt;br&gt; • recharge téléphonique, &lt;br&gt; • paiement factures, &lt;br&gt; • remboursement échéances microcrédits IMF,&lt;br&gt; • paiement commerçants &lt;br&gt; • alimentation du compte par carte bancaire, journal des transactions. **</w:t>
        <w:br/>
        <w:br/>
        <w:br/>
        <w:t>##### QDF10 **</w:t>
        <w:br/>
        <w:t>QDF10 : J' ai payé une facture, comment je peux récupérer mon reçu ? **</w:t>
        <w:br/>
        <w:t>QDF10 : reçu facture? **</w:t>
        <w:br/>
        <w:t>QDF10 : justificatif  facture, **</w:t>
        <w:br/>
        <w:t>QDF10 : imprimer facture ? **</w:t>
        <w:br/>
        <w:t>QDF10 : 5alast fatoura w nheb el reçu **</w:t>
        <w:br/>
        <w:t>QDF10 : justificatif facture ? **</w:t>
        <w:br/>
        <w:t>QDF10 : kifeh na5ou reçu 3al fatoura **</w:t>
        <w:br/>
        <w:t>QDF10 : Pourquoi je n'ai pas reçu un SMS avec de confirmat **</w:t>
        <w:br/>
        <w:br/>
        <w:t>utter_QDF10 : Vous pouvez, sélectionner la référence du paiement et la saisir sur le site &lt;a target='_blank' rel='noopener noreferrer' href='fatouranet.poste.tn'&gt;Cliquez ICI&lt;/a&gt; dans la rubrique rechercher, puis imprimer **</w:t>
        <w:br/>
        <w:br/>
        <w:br/>
        <w:t>##### QDF6 **</w:t>
        <w:br/>
        <w:t>QDF6 : Comment je peux transférer de l’argent ? **</w:t>
        <w:br/>
        <w:t>QDF6 : envoyer de l’argent ? **</w:t>
        <w:br/>
        <w:t>QDF6 : nheb nab3ath flouss ? **</w:t>
        <w:br/>
        <w:t>QDF6 : nheb netransferi flouss ? **</w:t>
        <w:br/>
        <w:t>QDF6 : chnouwa na3mel bech netransferi flouss ? **</w:t>
        <w:br/>
        <w:t>QDF6 : najemm nab3th flous **</w:t>
        <w:br/>
        <w:t>QDF6 : n7eb nab3th flous bl D17 **</w:t>
        <w:br/>
        <w:t>QDF6 : transferer argent via d17 **</w:t>
        <w:br/>
        <w:br/>
        <w:t>utter_QDF6 : Pour tansferer  du solde il faut :&lt;br&gt;&lt;br&gt;accéder menu transfert&lt;br&gt;&lt;br&gt;saisir le montant à transferer&lt;br&gt;&lt;br&gt;saisir le numéro du destinataire et le montant à transférer **</w:t>
        <w:br/>
        <w:br/>
        <w:br/>
        <w:t>##### QDF2 **</w:t>
        <w:br/>
        <w:t>QDF2 : Comment récupérer un mot de passe oublié ? **</w:t>
        <w:br/>
        <w:t>QDF2 : mot de passe oublié ? **</w:t>
        <w:br/>
        <w:t>QDF2 : nouveau mot de passe ? **</w:t>
        <w:br/>
        <w:t>QDF2 : dhaya3t modpass mte3i kifeh nrecuperih ? **</w:t>
        <w:br/>
        <w:t>QDF2 : nsit el mdp te3i chnouwa na3mel ? **</w:t>
        <w:br/>
        <w:t>QDF2 : nsit mot de passi **</w:t>
        <w:br/>
        <w:t>QDF2 : mot de passi nsito **</w:t>
        <w:br/>
        <w:t>QDF2 : mot de pass **</w:t>
        <w:br/>
        <w:br/>
        <w:t>utter_QDF2 : il faut suivre les étapes suivantes:&lt;br&gt;&lt;br&gt;Désinstaller l’application&lt;br&gt;&lt;br&gt;Réinstaller l’application D17&lt;br&gt;&lt;br&gt;Remplir la fiche d'inscription de nouveau et choisir un mot de passe que vous n' oubliez plus **</w:t>
        <w:br/>
        <w:br/>
        <w:br/>
        <w:t>##### QDF7 **</w:t>
        <w:br/>
        <w:t>QDF7 : Comment je peux alimenter ma carte via une carte bancaire ? **</w:t>
        <w:br/>
        <w:t>QDF7 : ajouter de l’argent ma carte via une carte bancaire ? **</w:t>
        <w:br/>
        <w:t>QDF7 : kifech ncharji careti b  carte bancaire ? **</w:t>
        <w:br/>
        <w:t>QDF7 : n7eb nsob flous fi carti b carta okhra **</w:t>
        <w:br/>
        <w:t>QDF7 : Alimentation d17 **</w:t>
        <w:br/>
        <w:t>QDF7 : Recharge d17 **</w:t>
        <w:br/>
        <w:br/>
        <w:t>utter_QDF7 : avec la carte bancaire vous pourrez alimentation Carte à partir de D17&lt;br&gt;&lt;br&gt;Accéder à la rubrique Alimentation Carte&lt;br&gt;&lt;br&gt;saisir le montant&lt;br&gt;&lt;br&gt;suivre les instructions **</w:t>
        <w:br/>
        <w:br/>
        <w:br/>
        <w:t>##### QDF4 **</w:t>
        <w:br/>
        <w:t>QDF4 : Comment je peux connecter deux téléphones avec D17 ? **</w:t>
        <w:br/>
        <w:t>QDF4 : kifech enajm nconnecti zouz telifounet m3a D17 ? **</w:t>
        <w:br/>
        <w:t>QDF4 : n7eb nconecti telifouneti zouz f d17 **</w:t>
        <w:br/>
        <w:t>QDF4 : je veux connecter plusieurs telephones sur D17 **</w:t>
        <w:br/>
        <w:t>QDF4 : najjem nconnecti akther men telifoun sur D17 **</w:t>
        <w:br/>
        <w:br/>
        <w:t>utter_QDF4 : Vous pouvez connecter deux téléphones avec deux lignes différentes **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